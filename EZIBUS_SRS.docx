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760" w:rsidRDefault="00663574">
      <w:pPr>
        <w:pStyle w:val="Title"/>
      </w:pPr>
      <w:r>
        <w:t>Software Requirements Specification (SRS)</w:t>
      </w:r>
    </w:p>
    <w:p w:rsidR="00B71760" w:rsidRDefault="00663574">
      <w:pPr>
        <w:pStyle w:val="Heading1"/>
      </w:pPr>
      <w:r>
        <w:t>1. Introduction</w:t>
      </w:r>
    </w:p>
    <w:p w:rsidR="00B71760" w:rsidRDefault="00663574">
      <w:r>
        <w:t>This document combines the requirements for both the agent-based ticketing app and supervisor/admin dashboard. It describes the functional and non-functional requirements for the Bus Ticketing System, which includes bus registration, ticket booking, queue handling, printing, and system-wide monitoring.</w:t>
      </w:r>
    </w:p>
    <w:p w:rsidR="00B71760" w:rsidRDefault="00663574">
      <w:pPr>
        <w:pStyle w:val="Heading1"/>
      </w:pPr>
      <w:r>
        <w:t>2. Overall Description</w:t>
      </w:r>
    </w:p>
    <w:p w:rsidR="00B71760" w:rsidRDefault="00663574">
      <w:pPr>
        <w:pStyle w:val="Heading2"/>
      </w:pPr>
      <w:r>
        <w:t>2.1 Product Perspective</w:t>
      </w:r>
    </w:p>
    <w:p w:rsidR="00B71760" w:rsidRDefault="00663574">
      <w:r>
        <w:t>A hybrid system including an Android-based Agent App and a web-based Admin/Supervisor dashboard. Agents use the mobile app to register buses, book passengers, and print tickets and queue slips. Admins and Supervisors use the dashboard to configure, monitor, and analyze operations.</w:t>
      </w:r>
    </w:p>
    <w:p w:rsidR="00B71760" w:rsidRDefault="00663574">
      <w:pPr>
        <w:pStyle w:val="Heading2"/>
      </w:pPr>
      <w:r>
        <w:t>2.2 Product Functions</w:t>
      </w:r>
    </w:p>
    <w:p w:rsidR="00B71760" w:rsidRDefault="00663574">
      <w:r>
        <w:t>The system includes the following major functions:</w:t>
      </w:r>
      <w:r>
        <w:br/>
        <w:t>- Agent login and ticketing workflow</w:t>
      </w:r>
      <w:r>
        <w:br/>
        <w:t>- Manual bus registration and queueing</w:t>
      </w:r>
      <w:r>
        <w:br/>
        <w:t>- Passenger seat assignment and printing</w:t>
      </w:r>
      <w:r>
        <w:br/>
        <w:t>- Supervisor dashboard for real-time monitoring</w:t>
      </w:r>
      <w:r>
        <w:br/>
        <w:t>- Admin control panel for configuration and reporting</w:t>
      </w:r>
    </w:p>
    <w:p w:rsidR="00B71760" w:rsidRDefault="00663574">
      <w:pPr>
        <w:pStyle w:val="Heading2"/>
      </w:pPr>
      <w:r>
        <w:t>2.3 User Characteristics</w:t>
      </w:r>
    </w:p>
    <w:p w:rsidR="00B71760" w:rsidRDefault="00663574">
      <w:r>
        <w:t>Agents: Basic smartphone and printer operation skills</w:t>
      </w:r>
      <w:r>
        <w:br/>
        <w:t>Supervisors: Familiar with web dashboards and analytics</w:t>
      </w:r>
      <w:r>
        <w:br/>
        <w:t>Admins: Full system access, technical understanding of operations</w:t>
      </w:r>
    </w:p>
    <w:p w:rsidR="00B71760" w:rsidRDefault="00663574">
      <w:pPr>
        <w:pStyle w:val="Heading2"/>
      </w:pPr>
      <w:r>
        <w:t>2.4 Constraints</w:t>
      </w:r>
    </w:p>
    <w:p w:rsidR="00B71760" w:rsidRDefault="00663574">
      <w:r>
        <w:t>Android-only mobile interface for agents; web dashboard for admins and supervisors</w:t>
      </w:r>
      <w:r>
        <w:br/>
        <w:t>ESC/POS-compatible Bluetooth thermal printer support</w:t>
      </w:r>
      <w:r>
        <w:br/>
        <w:t>Each agent is assigned to a fixed station and destination</w:t>
      </w:r>
    </w:p>
    <w:p w:rsidR="00B71760" w:rsidRDefault="00663574">
      <w:pPr>
        <w:pStyle w:val="Heading1"/>
      </w:pPr>
      <w:r>
        <w:t>3. Functional Requirements</w:t>
      </w:r>
    </w:p>
    <w:p w:rsidR="00B71760" w:rsidRDefault="00663574">
      <w:pPr>
        <w:pStyle w:val="ListBullet"/>
      </w:pPr>
      <w:r>
        <w:t>FR1: Admin can register Agents and Supervisors.</w:t>
      </w:r>
    </w:p>
    <w:p w:rsidR="00B71760" w:rsidRDefault="00663574">
      <w:pPr>
        <w:pStyle w:val="ListBullet"/>
      </w:pPr>
      <w:r>
        <w:t>FR2: Agent can log in using secure credentials.</w:t>
      </w:r>
    </w:p>
    <w:p w:rsidR="00B71760" w:rsidRDefault="00663574">
      <w:pPr>
        <w:pStyle w:val="ListBullet"/>
      </w:pPr>
      <w:r>
        <w:lastRenderedPageBreak/>
        <w:t>FR3: Agent can register a bus with number and capacity.</w:t>
      </w:r>
    </w:p>
    <w:p w:rsidR="00B71760" w:rsidRDefault="00663574">
      <w:pPr>
        <w:pStyle w:val="ListBullet"/>
      </w:pPr>
      <w:r>
        <w:t>FR4: System assigns queue number based on route and waiting buses.</w:t>
      </w:r>
    </w:p>
    <w:p w:rsidR="00B71760" w:rsidRDefault="00663574">
      <w:pPr>
        <w:pStyle w:val="ListBullet"/>
      </w:pPr>
      <w:r>
        <w:t xml:space="preserve">FR5: Agent can view queue for their assigned </w:t>
      </w:r>
      <w:r w:rsidR="0012414D">
        <w:t>route. (Currently our system support assign Agents for departure Station, it should also support Agent with Specific Destination)</w:t>
      </w:r>
    </w:p>
    <w:p w:rsidR="00B71760" w:rsidRDefault="00663574">
      <w:pPr>
        <w:pStyle w:val="ListBullet"/>
      </w:pPr>
      <w:r>
        <w:t>FR6: Agent can book tickets with automatic seat assignment.</w:t>
      </w:r>
    </w:p>
    <w:p w:rsidR="00B71760" w:rsidRDefault="00663574">
      <w:pPr>
        <w:pStyle w:val="ListBullet"/>
      </w:pPr>
      <w:r>
        <w:t>FR7: Ticket and queue slip printing is available for agents.</w:t>
      </w:r>
    </w:p>
    <w:p w:rsidR="00B71760" w:rsidRDefault="00663574">
      <w:pPr>
        <w:pStyle w:val="ListBullet"/>
      </w:pPr>
      <w:r>
        <w:t>FR8: Supervisor can log in and access a live dashboard.</w:t>
      </w:r>
      <w:r w:rsidR="0012414D">
        <w:t xml:space="preserve"> (it can be one of the Operator staff that our system support).</w:t>
      </w:r>
    </w:p>
    <w:p w:rsidR="00B71760" w:rsidRDefault="00663574">
      <w:pPr>
        <w:pStyle w:val="ListBullet"/>
      </w:pPr>
      <w:r>
        <w:t>FR9: Supervisor can monitor agent activity, bus movement, and schedules.</w:t>
      </w:r>
    </w:p>
    <w:p w:rsidR="00B71760" w:rsidRDefault="00663574">
      <w:pPr>
        <w:pStyle w:val="ListBullet"/>
      </w:pPr>
      <w:r>
        <w:t>FR10: Admin and Supervisor can view system-wide analytics and reports.</w:t>
      </w:r>
    </w:p>
    <w:p w:rsidR="00B71760" w:rsidRDefault="00663574">
      <w:pPr>
        <w:pStyle w:val="Heading1"/>
      </w:pPr>
      <w:r>
        <w:t>4. Non-Functional Requirements</w:t>
      </w:r>
    </w:p>
    <w:p w:rsidR="0012414D" w:rsidRDefault="00663574" w:rsidP="0012414D">
      <w:pPr>
        <w:pStyle w:val="ListBullet"/>
      </w:pPr>
      <w:r>
        <w:t xml:space="preserve">NFR1: Agent app must support offline mode with </w:t>
      </w:r>
      <w:r w:rsidR="0012414D">
        <w:t>syncing. (Very High Priority)</w:t>
      </w:r>
    </w:p>
    <w:p w:rsidR="00B71760" w:rsidRDefault="00663574">
      <w:pPr>
        <w:pStyle w:val="ListBullet"/>
      </w:pPr>
      <w:r>
        <w:t>NFR2: Support ESC/POS-compatible thermal printers (58mm or 80mm).</w:t>
      </w:r>
    </w:p>
    <w:p w:rsidR="00B71760" w:rsidRDefault="00663574">
      <w:pPr>
        <w:pStyle w:val="ListBullet"/>
      </w:pPr>
      <w:r>
        <w:t>NFR3: Backend response time must be &lt; 2 seconds.</w:t>
      </w:r>
    </w:p>
    <w:p w:rsidR="00B71760" w:rsidRDefault="00663574">
      <w:pPr>
        <w:pStyle w:val="ListBullet"/>
      </w:pPr>
      <w:r>
        <w:t>NFR4: Data integrity must be preserved under concurrent actions.</w:t>
      </w:r>
    </w:p>
    <w:p w:rsidR="00B71760" w:rsidRDefault="00663574">
      <w:pPr>
        <w:pStyle w:val="ListBullet"/>
      </w:pPr>
      <w:r>
        <w:t>NFR5: Dashboard should update in near real-time for supervisors.</w:t>
      </w:r>
    </w:p>
    <w:p w:rsidR="00B71760" w:rsidRDefault="00663574">
      <w:pPr>
        <w:pStyle w:val="ListBullet"/>
      </w:pPr>
      <w:r>
        <w:t>NFR6: Communications should be encrypted using HTTPS.</w:t>
      </w:r>
    </w:p>
    <w:p w:rsidR="00C97145" w:rsidRDefault="00C97145">
      <w:pPr>
        <w:pStyle w:val="ListBullet"/>
      </w:pPr>
      <w:r>
        <w:t>NFR7: Local Language Support</w:t>
      </w:r>
      <w:bookmarkStart w:id="0" w:name="_GoBack"/>
      <w:bookmarkEnd w:id="0"/>
    </w:p>
    <w:p w:rsidR="00476CFA" w:rsidRDefault="00663574" w:rsidP="00476CFA">
      <w:pPr>
        <w:pStyle w:val="Heading1"/>
      </w:pPr>
      <w:r>
        <w:t>5. Use Case Diagram</w:t>
      </w:r>
    </w:p>
    <w:p w:rsidR="00476CFA" w:rsidRDefault="00476CFA" w:rsidP="00476CFA">
      <w:r>
        <w:t>The following diagram illustrates the main actors and their interactions with the system</w:t>
      </w:r>
    </w:p>
    <w:p w:rsidR="00476CFA" w:rsidRPr="00476CFA" w:rsidRDefault="00476CFA" w:rsidP="00663574">
      <w:pPr>
        <w:jc w:val="both"/>
      </w:pPr>
      <w:r>
        <w:rPr>
          <w:noProof/>
        </w:rPr>
        <w:lastRenderedPageBreak/>
        <w:drawing>
          <wp:inline distT="0" distB="0" distL="0" distR="0" wp14:anchorId="312148F8" wp14:editId="64F92723">
            <wp:extent cx="5486400" cy="3328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FA" w:rsidRPr="00E37C7F" w:rsidRDefault="00663574" w:rsidP="00E37C7F">
      <w:pPr>
        <w:pStyle w:val="Heading1"/>
      </w:pPr>
      <w:r w:rsidRPr="00476CFA">
        <w:rPr>
          <w:rFonts w:ascii="Times New Roman" w:hAnsi="Times New Roman" w:cs="Times New Roman"/>
          <w:noProof/>
        </w:rPr>
        <w:drawing>
          <wp:inline distT="0" distB="0" distL="0" distR="0">
            <wp:extent cx="5728335" cy="352598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d_use_case_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52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FA" w:rsidRPr="00326418" w:rsidRDefault="00476CFA" w:rsidP="00476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6418">
        <w:rPr>
          <w:rFonts w:ascii="Segoe UI Symbol" w:eastAsia="Times New Roman" w:hAnsi="Segoe UI Symbol" w:cs="Segoe UI Symbol"/>
          <w:b/>
          <w:bCs/>
          <w:sz w:val="36"/>
          <w:szCs w:val="36"/>
        </w:rPr>
        <w:t>🎭</w:t>
      </w:r>
      <w:r w:rsidRPr="003264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ACTOR: Admin</w:t>
      </w:r>
    </w:p>
    <w:p w:rsidR="00476CFA" w:rsidRPr="00326418" w:rsidRDefault="00476CFA" w:rsidP="00476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6418">
        <w:rPr>
          <w:rFonts w:ascii="Times New Roman" w:eastAsia="Times New Roman" w:hAnsi="Times New Roman" w:cs="Times New Roman"/>
          <w:b/>
          <w:bCs/>
          <w:sz w:val="27"/>
          <w:szCs w:val="27"/>
        </w:rPr>
        <w:t>🧾 Use Cases:</w:t>
      </w:r>
    </w:p>
    <w:p w:rsidR="00476CFA" w:rsidRPr="00326418" w:rsidRDefault="00476CFA" w:rsidP="00476C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41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Login</w:t>
      </w:r>
      <w:r w:rsidRPr="00326418">
        <w:rPr>
          <w:rFonts w:ascii="Times New Roman" w:eastAsia="Times New Roman" w:hAnsi="Times New Roman" w:cs="Times New Roman"/>
          <w:sz w:val="24"/>
          <w:szCs w:val="24"/>
        </w:rPr>
        <w:t xml:space="preserve"> – Authenticate securely</w:t>
      </w:r>
    </w:p>
    <w:p w:rsidR="00476CFA" w:rsidRPr="00326418" w:rsidRDefault="00476CFA" w:rsidP="00476C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418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Agent</w:t>
      </w:r>
      <w:r w:rsidRPr="00326418">
        <w:rPr>
          <w:rFonts w:ascii="Times New Roman" w:eastAsia="Times New Roman" w:hAnsi="Times New Roman" w:cs="Times New Roman"/>
          <w:sz w:val="24"/>
          <w:szCs w:val="24"/>
        </w:rPr>
        <w:t xml:space="preserve"> – Add new station-level users</w:t>
      </w:r>
    </w:p>
    <w:p w:rsidR="00476CFA" w:rsidRPr="00326418" w:rsidRDefault="00476CFA" w:rsidP="00476C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418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Supervisor</w:t>
      </w:r>
      <w:r w:rsidRPr="00326418">
        <w:rPr>
          <w:rFonts w:ascii="Times New Roman" w:eastAsia="Times New Roman" w:hAnsi="Times New Roman" w:cs="Times New Roman"/>
          <w:sz w:val="24"/>
          <w:szCs w:val="24"/>
        </w:rPr>
        <w:t xml:space="preserve"> – Add oversight personnel</w:t>
      </w:r>
    </w:p>
    <w:p w:rsidR="00476CFA" w:rsidRPr="00326418" w:rsidRDefault="00476CFA" w:rsidP="00476C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418">
        <w:rPr>
          <w:rFonts w:ascii="Times New Roman" w:eastAsia="Times New Roman" w:hAnsi="Times New Roman" w:cs="Times New Roman"/>
          <w:b/>
          <w:bCs/>
          <w:sz w:val="24"/>
          <w:szCs w:val="24"/>
        </w:rPr>
        <w:t>Manage Stations &amp; Routes</w:t>
      </w:r>
      <w:r w:rsidRPr="00326418">
        <w:rPr>
          <w:rFonts w:ascii="Times New Roman" w:eastAsia="Times New Roman" w:hAnsi="Times New Roman" w:cs="Times New Roman"/>
          <w:sz w:val="24"/>
          <w:szCs w:val="24"/>
        </w:rPr>
        <w:t xml:space="preserve"> – Define and maintain transportation routes</w:t>
      </w:r>
    </w:p>
    <w:p w:rsidR="00476CFA" w:rsidRPr="00326418" w:rsidRDefault="00476CFA" w:rsidP="00476C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418">
        <w:rPr>
          <w:rFonts w:ascii="Times New Roman" w:eastAsia="Times New Roman" w:hAnsi="Times New Roman" w:cs="Times New Roman"/>
          <w:b/>
          <w:bCs/>
          <w:sz w:val="24"/>
          <w:szCs w:val="24"/>
        </w:rPr>
        <w:t>View System Reports</w:t>
      </w:r>
      <w:r w:rsidRPr="00326418">
        <w:rPr>
          <w:rFonts w:ascii="Times New Roman" w:eastAsia="Times New Roman" w:hAnsi="Times New Roman" w:cs="Times New Roman"/>
          <w:sz w:val="24"/>
          <w:szCs w:val="24"/>
        </w:rPr>
        <w:t xml:space="preserve"> – Access summaries, logs, analytics</w:t>
      </w:r>
    </w:p>
    <w:p w:rsidR="00476CFA" w:rsidRPr="00326418" w:rsidRDefault="00476CFA" w:rsidP="00476C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418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System Settings</w:t>
      </w:r>
      <w:r w:rsidRPr="00326418">
        <w:rPr>
          <w:rFonts w:ascii="Times New Roman" w:eastAsia="Times New Roman" w:hAnsi="Times New Roman" w:cs="Times New Roman"/>
          <w:sz w:val="24"/>
          <w:szCs w:val="24"/>
        </w:rPr>
        <w:t xml:space="preserve"> – Set global app/system preferences</w:t>
      </w:r>
    </w:p>
    <w:p w:rsidR="00476CFA" w:rsidRPr="00326418" w:rsidRDefault="00C97145" w:rsidP="00476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76CFA" w:rsidRPr="00326418" w:rsidRDefault="00476CFA" w:rsidP="00476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6418">
        <w:rPr>
          <w:rFonts w:ascii="Segoe UI Symbol" w:eastAsia="Times New Roman" w:hAnsi="Segoe UI Symbol" w:cs="Segoe UI Symbol"/>
          <w:b/>
          <w:bCs/>
          <w:sz w:val="36"/>
          <w:szCs w:val="36"/>
        </w:rPr>
        <w:t>🎭</w:t>
      </w:r>
      <w:r w:rsidRPr="003264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ACTOR: Agent</w:t>
      </w:r>
    </w:p>
    <w:p w:rsidR="00476CFA" w:rsidRPr="00326418" w:rsidRDefault="00476CFA" w:rsidP="00476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6418">
        <w:rPr>
          <w:rFonts w:ascii="Times New Roman" w:eastAsia="Times New Roman" w:hAnsi="Times New Roman" w:cs="Times New Roman"/>
          <w:b/>
          <w:bCs/>
          <w:sz w:val="27"/>
          <w:szCs w:val="27"/>
        </w:rPr>
        <w:t>🧾 Use Cases:</w:t>
      </w:r>
    </w:p>
    <w:p w:rsidR="00476CFA" w:rsidRPr="00326418" w:rsidRDefault="00476CFA" w:rsidP="00476C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418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326418">
        <w:rPr>
          <w:rFonts w:ascii="Times New Roman" w:eastAsia="Times New Roman" w:hAnsi="Times New Roman" w:cs="Times New Roman"/>
          <w:sz w:val="24"/>
          <w:szCs w:val="24"/>
        </w:rPr>
        <w:t xml:space="preserve"> – Secure access to agent panel</w:t>
      </w:r>
    </w:p>
    <w:p w:rsidR="00476CFA" w:rsidRPr="00326418" w:rsidRDefault="00476CFA" w:rsidP="00476C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418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Available Bus</w:t>
      </w:r>
      <w:r w:rsidRPr="00326418">
        <w:rPr>
          <w:rFonts w:ascii="Times New Roman" w:eastAsia="Times New Roman" w:hAnsi="Times New Roman" w:cs="Times New Roman"/>
          <w:sz w:val="24"/>
          <w:szCs w:val="24"/>
        </w:rPr>
        <w:t xml:space="preserve"> – Manually add vehicle to queue</w:t>
      </w:r>
    </w:p>
    <w:p w:rsidR="00476CFA" w:rsidRPr="00326418" w:rsidRDefault="00476CFA" w:rsidP="00476C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418">
        <w:rPr>
          <w:rFonts w:ascii="Times New Roman" w:eastAsia="Times New Roman" w:hAnsi="Times New Roman" w:cs="Times New Roman"/>
          <w:b/>
          <w:bCs/>
          <w:sz w:val="24"/>
          <w:szCs w:val="24"/>
        </w:rPr>
        <w:t>View Bus Queue</w:t>
      </w:r>
      <w:r w:rsidRPr="00326418">
        <w:rPr>
          <w:rFonts w:ascii="Times New Roman" w:eastAsia="Times New Roman" w:hAnsi="Times New Roman" w:cs="Times New Roman"/>
          <w:sz w:val="24"/>
          <w:szCs w:val="24"/>
        </w:rPr>
        <w:t xml:space="preserve"> – Check current buses awaiting dispatch</w:t>
      </w:r>
    </w:p>
    <w:p w:rsidR="00476CFA" w:rsidRPr="00326418" w:rsidRDefault="00476CFA" w:rsidP="00476C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418">
        <w:rPr>
          <w:rFonts w:ascii="Times New Roman" w:eastAsia="Times New Roman" w:hAnsi="Times New Roman" w:cs="Times New Roman"/>
          <w:b/>
          <w:bCs/>
          <w:sz w:val="24"/>
          <w:szCs w:val="24"/>
        </w:rPr>
        <w:t>Book Passenger Ticket</w:t>
      </w:r>
      <w:r w:rsidRPr="00326418">
        <w:rPr>
          <w:rFonts w:ascii="Times New Roman" w:eastAsia="Times New Roman" w:hAnsi="Times New Roman" w:cs="Times New Roman"/>
          <w:sz w:val="24"/>
          <w:szCs w:val="24"/>
        </w:rPr>
        <w:t xml:space="preserve"> – Assign passengers and seats</w:t>
      </w:r>
    </w:p>
    <w:p w:rsidR="00476CFA" w:rsidRPr="00326418" w:rsidRDefault="00476CFA" w:rsidP="00476C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418">
        <w:rPr>
          <w:rFonts w:ascii="Times New Roman" w:eastAsia="Times New Roman" w:hAnsi="Times New Roman" w:cs="Times New Roman"/>
          <w:b/>
          <w:bCs/>
          <w:sz w:val="24"/>
          <w:szCs w:val="24"/>
        </w:rPr>
        <w:t>Print Ticket</w:t>
      </w:r>
      <w:r w:rsidRPr="00326418">
        <w:rPr>
          <w:rFonts w:ascii="Times New Roman" w:eastAsia="Times New Roman" w:hAnsi="Times New Roman" w:cs="Times New Roman"/>
          <w:sz w:val="24"/>
          <w:szCs w:val="24"/>
        </w:rPr>
        <w:t xml:space="preserve"> – Generate physical passenger slip</w:t>
      </w:r>
    </w:p>
    <w:p w:rsidR="00476CFA" w:rsidRPr="00326418" w:rsidRDefault="00476CFA" w:rsidP="00476C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418">
        <w:rPr>
          <w:rFonts w:ascii="Times New Roman" w:eastAsia="Times New Roman" w:hAnsi="Times New Roman" w:cs="Times New Roman"/>
          <w:b/>
          <w:bCs/>
          <w:sz w:val="24"/>
          <w:szCs w:val="24"/>
        </w:rPr>
        <w:t>Print Queue Slip</w:t>
      </w:r>
      <w:r w:rsidRPr="00326418">
        <w:rPr>
          <w:rFonts w:ascii="Times New Roman" w:eastAsia="Times New Roman" w:hAnsi="Times New Roman" w:cs="Times New Roman"/>
          <w:sz w:val="24"/>
          <w:szCs w:val="24"/>
        </w:rPr>
        <w:t xml:space="preserve"> – Give driver physical queue information</w:t>
      </w:r>
    </w:p>
    <w:p w:rsidR="00476CFA" w:rsidRPr="00326418" w:rsidRDefault="00C97145" w:rsidP="00476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76CFA" w:rsidRPr="00326418" w:rsidRDefault="00476CFA" w:rsidP="00476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6418">
        <w:rPr>
          <w:rFonts w:ascii="Segoe UI Symbol" w:eastAsia="Times New Roman" w:hAnsi="Segoe UI Symbol" w:cs="Segoe UI Symbol"/>
          <w:b/>
          <w:bCs/>
          <w:sz w:val="36"/>
          <w:szCs w:val="36"/>
        </w:rPr>
        <w:t>🎭</w:t>
      </w:r>
      <w:r w:rsidRPr="003264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ACTOR: Supervisor</w:t>
      </w:r>
    </w:p>
    <w:p w:rsidR="00476CFA" w:rsidRPr="00326418" w:rsidRDefault="00476CFA" w:rsidP="00476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6418">
        <w:rPr>
          <w:rFonts w:ascii="Times New Roman" w:eastAsia="Times New Roman" w:hAnsi="Times New Roman" w:cs="Times New Roman"/>
          <w:b/>
          <w:bCs/>
          <w:sz w:val="27"/>
          <w:szCs w:val="27"/>
        </w:rPr>
        <w:t>🧾 Use Cases:</w:t>
      </w:r>
    </w:p>
    <w:p w:rsidR="00476CFA" w:rsidRPr="00326418" w:rsidRDefault="00476CFA" w:rsidP="00476C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418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326418">
        <w:rPr>
          <w:rFonts w:ascii="Times New Roman" w:eastAsia="Times New Roman" w:hAnsi="Times New Roman" w:cs="Times New Roman"/>
          <w:sz w:val="24"/>
          <w:szCs w:val="24"/>
        </w:rPr>
        <w:t xml:space="preserve"> – Secure dashboard access</w:t>
      </w:r>
    </w:p>
    <w:p w:rsidR="00476CFA" w:rsidRPr="00326418" w:rsidRDefault="00476CFA" w:rsidP="00476C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418">
        <w:rPr>
          <w:rFonts w:ascii="Times New Roman" w:eastAsia="Times New Roman" w:hAnsi="Times New Roman" w:cs="Times New Roman"/>
          <w:b/>
          <w:bCs/>
          <w:sz w:val="24"/>
          <w:szCs w:val="24"/>
        </w:rPr>
        <w:t>View Dashboard</w:t>
      </w:r>
      <w:r w:rsidRPr="00326418">
        <w:rPr>
          <w:rFonts w:ascii="Times New Roman" w:eastAsia="Times New Roman" w:hAnsi="Times New Roman" w:cs="Times New Roman"/>
          <w:sz w:val="24"/>
          <w:szCs w:val="24"/>
        </w:rPr>
        <w:t xml:space="preserve"> – Overview of all stations, agents, routes</w:t>
      </w:r>
    </w:p>
    <w:p w:rsidR="00476CFA" w:rsidRPr="00326418" w:rsidRDefault="00476CFA" w:rsidP="00476C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418">
        <w:rPr>
          <w:rFonts w:ascii="Times New Roman" w:eastAsia="Times New Roman" w:hAnsi="Times New Roman" w:cs="Times New Roman"/>
          <w:b/>
          <w:bCs/>
          <w:sz w:val="24"/>
          <w:szCs w:val="24"/>
        </w:rPr>
        <w:t>Monitor Bus Queues</w:t>
      </w:r>
      <w:r w:rsidRPr="00326418">
        <w:rPr>
          <w:rFonts w:ascii="Times New Roman" w:eastAsia="Times New Roman" w:hAnsi="Times New Roman" w:cs="Times New Roman"/>
          <w:sz w:val="24"/>
          <w:szCs w:val="24"/>
        </w:rPr>
        <w:t xml:space="preserve"> – Check which buses are where, in what order</w:t>
      </w:r>
    </w:p>
    <w:p w:rsidR="00476CFA" w:rsidRPr="00326418" w:rsidRDefault="00476CFA" w:rsidP="00476C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418">
        <w:rPr>
          <w:rFonts w:ascii="Times New Roman" w:eastAsia="Times New Roman" w:hAnsi="Times New Roman" w:cs="Times New Roman"/>
          <w:b/>
          <w:bCs/>
          <w:sz w:val="24"/>
          <w:szCs w:val="24"/>
        </w:rPr>
        <w:t>Monitor Agent Activity</w:t>
      </w:r>
      <w:r w:rsidRPr="00326418">
        <w:rPr>
          <w:rFonts w:ascii="Times New Roman" w:eastAsia="Times New Roman" w:hAnsi="Times New Roman" w:cs="Times New Roman"/>
          <w:sz w:val="24"/>
          <w:szCs w:val="24"/>
        </w:rPr>
        <w:t xml:space="preserve"> – Track booking rates, recent actions</w:t>
      </w:r>
    </w:p>
    <w:p w:rsidR="00476CFA" w:rsidRPr="00326418" w:rsidRDefault="00476CFA" w:rsidP="00476C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418">
        <w:rPr>
          <w:rFonts w:ascii="Times New Roman" w:eastAsia="Times New Roman" w:hAnsi="Times New Roman" w:cs="Times New Roman"/>
          <w:b/>
          <w:bCs/>
          <w:sz w:val="24"/>
          <w:szCs w:val="24"/>
        </w:rPr>
        <w:t>Access Reports</w:t>
      </w:r>
      <w:r w:rsidRPr="00326418">
        <w:rPr>
          <w:rFonts w:ascii="Times New Roman" w:eastAsia="Times New Roman" w:hAnsi="Times New Roman" w:cs="Times New Roman"/>
          <w:sz w:val="24"/>
          <w:szCs w:val="24"/>
        </w:rPr>
        <w:t xml:space="preserve"> – View analytics by route, station, agent</w:t>
      </w:r>
    </w:p>
    <w:p w:rsidR="00476CFA" w:rsidRPr="00326418" w:rsidRDefault="00476CFA" w:rsidP="00476C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418">
        <w:rPr>
          <w:rFonts w:ascii="Times New Roman" w:eastAsia="Times New Roman" w:hAnsi="Times New Roman" w:cs="Times New Roman"/>
          <w:b/>
          <w:bCs/>
          <w:sz w:val="24"/>
          <w:szCs w:val="24"/>
        </w:rPr>
        <w:t>View Schedules</w:t>
      </w:r>
      <w:r w:rsidRPr="00326418">
        <w:rPr>
          <w:rFonts w:ascii="Times New Roman" w:eastAsia="Times New Roman" w:hAnsi="Times New Roman" w:cs="Times New Roman"/>
          <w:sz w:val="24"/>
          <w:szCs w:val="24"/>
        </w:rPr>
        <w:t xml:space="preserve"> – Access planned and live bus movements</w:t>
      </w:r>
    </w:p>
    <w:p w:rsidR="00476CFA" w:rsidRPr="00476CFA" w:rsidRDefault="00C97145" w:rsidP="00476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76CFA" w:rsidRDefault="00476CFA"/>
    <w:sectPr w:rsidR="00476C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96003A"/>
    <w:multiLevelType w:val="multilevel"/>
    <w:tmpl w:val="DF20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892976"/>
    <w:multiLevelType w:val="multilevel"/>
    <w:tmpl w:val="9E9C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DE23D6"/>
    <w:multiLevelType w:val="multilevel"/>
    <w:tmpl w:val="1292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5832B9"/>
    <w:multiLevelType w:val="multilevel"/>
    <w:tmpl w:val="28A4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414D"/>
    <w:rsid w:val="0015074B"/>
    <w:rsid w:val="0029639D"/>
    <w:rsid w:val="00326F90"/>
    <w:rsid w:val="00476CFA"/>
    <w:rsid w:val="00663574"/>
    <w:rsid w:val="00AA1D8D"/>
    <w:rsid w:val="00B47730"/>
    <w:rsid w:val="00B71760"/>
    <w:rsid w:val="00C97145"/>
    <w:rsid w:val="00CB0664"/>
    <w:rsid w:val="00E37C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DC3EA"/>
  <w14:defaultImageDpi w14:val="300"/>
  <w15:docId w15:val="{9492772E-AEAC-4E42-B9CF-40B5E749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643076-5955-4C2C-BC49-663950253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CodeLight</cp:lastModifiedBy>
  <cp:revision>6</cp:revision>
  <dcterms:created xsi:type="dcterms:W3CDTF">2013-12-23T23:15:00Z</dcterms:created>
  <dcterms:modified xsi:type="dcterms:W3CDTF">2025-06-21T08:47:00Z</dcterms:modified>
  <cp:category/>
</cp:coreProperties>
</file>